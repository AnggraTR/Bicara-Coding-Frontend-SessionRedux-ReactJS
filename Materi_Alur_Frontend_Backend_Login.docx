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C8CFC" w14:textId="77777777" w:rsidR="00C70457" w:rsidRPr="0033595C" w:rsidRDefault="00000000">
      <w:pPr>
        <w:pStyle w:val="Title"/>
        <w:rPr>
          <w:color w:val="auto"/>
        </w:rPr>
      </w:pPr>
      <w:r w:rsidRPr="0033595C">
        <w:rPr>
          <w:color w:val="auto"/>
        </w:rPr>
        <w:t>Materi Bahan Ajar: Alur Kerja Aplikasi Frontend–Backend (React + Redux &amp; ExpressJS + Session)</w:t>
      </w:r>
    </w:p>
    <w:p w14:paraId="1CF9763E" w14:textId="6F269ADF" w:rsidR="00C70457" w:rsidRPr="0033595C" w:rsidRDefault="00000000">
      <w:pPr>
        <w:pStyle w:val="Heading1"/>
        <w:rPr>
          <w:color w:val="auto"/>
        </w:rPr>
      </w:pPr>
      <w:r w:rsidRPr="0033595C">
        <w:rPr>
          <w:color w:val="auto"/>
        </w:rPr>
        <w:t xml:space="preserve"> Tujuan Pembelajaran</w:t>
      </w:r>
    </w:p>
    <w:p w14:paraId="2939E212" w14:textId="77777777" w:rsidR="00C70457" w:rsidRPr="0033595C" w:rsidRDefault="00000000">
      <w:r w:rsidRPr="0033595C">
        <w:t>Setelah mempelajari materi ini, mahasiswa/siswa diharapkan dapat:</w:t>
      </w:r>
      <w:r w:rsidRPr="0033595C">
        <w:br/>
        <w:t>1. Memahami bagaimana frontend dan backend berkomunikasi.</w:t>
      </w:r>
      <w:r w:rsidRPr="0033595C">
        <w:br/>
        <w:t>2. Menjelaskan alur login dengan session di backend dan state management di frontend.</w:t>
      </w:r>
      <w:r w:rsidRPr="0033595C">
        <w:br/>
        <w:t>3. Mampu mengimplementasikan login sederhana menggunakan React, Redux, dan ExpressJS.</w:t>
      </w:r>
    </w:p>
    <w:p w14:paraId="2CA29333" w14:textId="08A1467E" w:rsidR="00C70457" w:rsidRPr="0033595C" w:rsidRDefault="00000000">
      <w:pPr>
        <w:pStyle w:val="Heading1"/>
        <w:rPr>
          <w:color w:val="auto"/>
        </w:rPr>
      </w:pPr>
      <w:r w:rsidRPr="0033595C">
        <w:rPr>
          <w:color w:val="auto"/>
        </w:rPr>
        <w:t>1. Komponen Utama Aplikasi</w:t>
      </w:r>
    </w:p>
    <w:p w14:paraId="73F5CA04" w14:textId="77777777" w:rsidR="00C70457" w:rsidRPr="0033595C" w:rsidRDefault="00000000">
      <w:pPr>
        <w:pStyle w:val="Heading2"/>
        <w:rPr>
          <w:color w:val="auto"/>
        </w:rPr>
      </w:pPr>
      <w:r w:rsidRPr="0033595C">
        <w:rPr>
          <w:color w:val="auto"/>
        </w:rPr>
        <w:t>Frontend</w:t>
      </w:r>
    </w:p>
    <w:p w14:paraId="3753E806" w14:textId="77777777" w:rsidR="00C70457" w:rsidRPr="0033595C" w:rsidRDefault="00000000">
      <w:r w:rsidRPr="0033595C">
        <w:t>- Dibangun dengan React.</w:t>
      </w:r>
      <w:r w:rsidRPr="0033595C">
        <w:br/>
        <w:t>- Menggunakan Redux untuk menyimpan data pengguna (user state).</w:t>
      </w:r>
      <w:r w:rsidRPr="0033595C">
        <w:br/>
        <w:t>- Menggunakan Axios untuk berkomunikasi dengan backend.</w:t>
      </w:r>
    </w:p>
    <w:p w14:paraId="28F90FAA" w14:textId="77777777" w:rsidR="00C70457" w:rsidRPr="0033595C" w:rsidRDefault="00000000">
      <w:pPr>
        <w:pStyle w:val="Heading2"/>
        <w:rPr>
          <w:color w:val="auto"/>
        </w:rPr>
      </w:pPr>
      <w:r w:rsidRPr="0033595C">
        <w:rPr>
          <w:color w:val="auto"/>
        </w:rPr>
        <w:t>Backend</w:t>
      </w:r>
    </w:p>
    <w:p w14:paraId="75DAAC4B" w14:textId="77777777" w:rsidR="00C70457" w:rsidRPr="0033595C" w:rsidRDefault="00000000">
      <w:r w:rsidRPr="0033595C">
        <w:t>- Dibangun dengan ExpressJS.</w:t>
      </w:r>
      <w:r w:rsidRPr="0033595C">
        <w:br/>
        <w:t>- Menggunakan express-session untuk menyimpan data sesi pengguna.</w:t>
      </w:r>
      <w:r w:rsidRPr="0033595C">
        <w:br/>
        <w:t>- Merespon permintaan (request) dari frontend dan mengatur autentikasi.</w:t>
      </w:r>
    </w:p>
    <w:p w14:paraId="6110BAA5" w14:textId="39C17FFB" w:rsidR="00C70457" w:rsidRPr="0033595C" w:rsidRDefault="00000000">
      <w:pPr>
        <w:pStyle w:val="Heading1"/>
        <w:rPr>
          <w:color w:val="auto"/>
        </w:rPr>
      </w:pPr>
      <w:r w:rsidRPr="0033595C">
        <w:rPr>
          <w:color w:val="auto"/>
        </w:rPr>
        <w:t>2. Alur Kerja Aplikasi</w:t>
      </w:r>
    </w:p>
    <w:p w14:paraId="59D54074" w14:textId="4F57851E" w:rsidR="00C70457" w:rsidRPr="0033595C" w:rsidRDefault="00000000">
      <w:pPr>
        <w:pStyle w:val="Heading2"/>
        <w:rPr>
          <w:color w:val="auto"/>
        </w:rPr>
      </w:pPr>
      <w:r w:rsidRPr="0033595C">
        <w:rPr>
          <w:color w:val="auto"/>
        </w:rPr>
        <w:t xml:space="preserve"> 1. Pengguna membuka aplikasi (React)</w:t>
      </w:r>
    </w:p>
    <w:p w14:paraId="65168D49" w14:textId="77777777" w:rsidR="00C70457" w:rsidRPr="0033595C" w:rsidRDefault="00000000">
      <w:r w:rsidRPr="0033595C">
        <w:t>Aplikasi React ditampilkan di browser. Redux state awal masih kosong (belum login).</w:t>
      </w:r>
    </w:p>
    <w:p w14:paraId="2D371FFC" w14:textId="280F8217" w:rsidR="00C70457" w:rsidRPr="0033595C" w:rsidRDefault="00000000">
      <w:pPr>
        <w:pStyle w:val="Heading2"/>
        <w:rPr>
          <w:color w:val="auto"/>
        </w:rPr>
      </w:pPr>
      <w:r w:rsidRPr="0033595C">
        <w:rPr>
          <w:color w:val="auto"/>
        </w:rPr>
        <w:t>2. Pengguna mengisi form login (email &amp; password)</w:t>
      </w:r>
    </w:p>
    <w:p w14:paraId="36D2C0B1" w14:textId="77777777" w:rsidR="00C70457" w:rsidRPr="0033595C" w:rsidRDefault="00000000">
      <w:r w:rsidRPr="0033595C">
        <w:t>User mengetik data login di input form React. Data disimpan di state lokal React.</w:t>
      </w:r>
    </w:p>
    <w:p w14:paraId="4E371E57" w14:textId="404C7F63" w:rsidR="00C70457" w:rsidRPr="0033595C" w:rsidRDefault="00000000">
      <w:pPr>
        <w:pStyle w:val="Heading2"/>
        <w:rPr>
          <w:color w:val="auto"/>
        </w:rPr>
      </w:pPr>
      <w:r w:rsidRPr="0033595C">
        <w:rPr>
          <w:color w:val="auto"/>
        </w:rPr>
        <w:t>3. Klik tombol Login</w:t>
      </w:r>
    </w:p>
    <w:p w14:paraId="3393D9DB" w14:textId="77777777" w:rsidR="00C70457" w:rsidRPr="0033595C" w:rsidRDefault="00000000">
      <w:r w:rsidRPr="0033595C">
        <w:t>Data dikirim ke backend menggunakan axios.post("/login").</w:t>
      </w:r>
    </w:p>
    <w:p w14:paraId="4A196FC3" w14:textId="48A4E7E2" w:rsidR="00C70457" w:rsidRPr="0033595C" w:rsidRDefault="00000000">
      <w:pPr>
        <w:pStyle w:val="Heading2"/>
        <w:rPr>
          <w:color w:val="auto"/>
        </w:rPr>
      </w:pPr>
      <w:r w:rsidRPr="0033595C">
        <w:rPr>
          <w:color w:val="auto"/>
        </w:rPr>
        <w:t>4. Backend menerima dan memproses login</w:t>
      </w:r>
    </w:p>
    <w:p w14:paraId="4CE17770" w14:textId="77777777" w:rsidR="00C70457" w:rsidRPr="0033595C" w:rsidRDefault="00000000">
      <w:r w:rsidRPr="0033595C">
        <w:t>Jika valid, backend menyimpan data user ke dalam session dan mengirimkan respon ke frontend.</w:t>
      </w:r>
    </w:p>
    <w:p w14:paraId="00AFD73D" w14:textId="0E5466D3" w:rsidR="00C70457" w:rsidRPr="0033595C" w:rsidRDefault="00000000">
      <w:pPr>
        <w:pStyle w:val="Heading2"/>
        <w:rPr>
          <w:color w:val="auto"/>
        </w:rPr>
      </w:pPr>
      <w:r w:rsidRPr="0033595C">
        <w:rPr>
          <w:color w:val="auto"/>
        </w:rPr>
        <w:lastRenderedPageBreak/>
        <w:t>5. Frontend menyimpan data user ke Redux</w:t>
      </w:r>
    </w:p>
    <w:p w14:paraId="74E0E093" w14:textId="77777777" w:rsidR="00C70457" w:rsidRPr="0033595C" w:rsidRDefault="00000000">
      <w:r w:rsidRPr="0033595C">
        <w:t>Data user digunakan untuk mengubah state Redux dan menampilkan nama user.</w:t>
      </w:r>
    </w:p>
    <w:p w14:paraId="7214680D" w14:textId="3A4B083E" w:rsidR="00C70457" w:rsidRPr="0033595C" w:rsidRDefault="00000000">
      <w:pPr>
        <w:pStyle w:val="Heading2"/>
        <w:rPr>
          <w:color w:val="auto"/>
        </w:rPr>
      </w:pPr>
      <w:r w:rsidRPr="0033595C">
        <w:rPr>
          <w:color w:val="auto"/>
        </w:rPr>
        <w:t>6. Saat halaman di-refresh</w:t>
      </w:r>
    </w:p>
    <w:p w14:paraId="13E8C1D2" w14:textId="77777777" w:rsidR="00C70457" w:rsidRPr="0033595C" w:rsidRDefault="00000000">
      <w:r w:rsidRPr="0033595C">
        <w:t>Redux state hilang, maka frontend mengecek session di backend dan mengisi ulang Redux jika masih login.</w:t>
      </w:r>
    </w:p>
    <w:p w14:paraId="63605BF2" w14:textId="5E8B4F3B" w:rsidR="00C70457" w:rsidRPr="0033595C" w:rsidRDefault="00000000">
      <w:pPr>
        <w:pStyle w:val="Heading1"/>
        <w:rPr>
          <w:color w:val="auto"/>
        </w:rPr>
      </w:pPr>
      <w:r w:rsidRPr="0033595C">
        <w:rPr>
          <w:color w:val="auto"/>
        </w:rPr>
        <w:t>3. Keamanan dan Session</w:t>
      </w:r>
    </w:p>
    <w:p w14:paraId="02B437C6" w14:textId="77777777" w:rsidR="00C70457" w:rsidRPr="0033595C" w:rsidRDefault="00000000">
      <w:r w:rsidRPr="0033595C">
        <w:t>- Backend menyimpan session di server, bukan di frontend.</w:t>
      </w:r>
      <w:r w:rsidRPr="0033595C">
        <w:br/>
        <w:t>- Data session dihubungkan dengan browser melalui cookie session ID.</w:t>
      </w:r>
      <w:r w:rsidRPr="0033595C">
        <w:br/>
        <w:t>- Cookie ini dikirim otomatis oleh browser saat request selanjutnya.</w:t>
      </w:r>
    </w:p>
    <w:p w14:paraId="56CC46C6" w14:textId="30EF97B9" w:rsidR="00C70457" w:rsidRPr="0033595C" w:rsidRDefault="00000000">
      <w:pPr>
        <w:pStyle w:val="Heading1"/>
        <w:rPr>
          <w:color w:val="auto"/>
        </w:rPr>
      </w:pPr>
      <w:r w:rsidRPr="0033595C">
        <w:rPr>
          <w:color w:val="auto"/>
        </w:rPr>
        <w:t>4. Ringkasan Data yang Disimpan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3595C" w:rsidRPr="0033595C" w14:paraId="6C64472D" w14:textId="77777777" w:rsidTr="0033595C">
        <w:tc>
          <w:tcPr>
            <w:tcW w:w="2880" w:type="dxa"/>
          </w:tcPr>
          <w:p w14:paraId="75C3FB56" w14:textId="77777777" w:rsidR="00C70457" w:rsidRPr="0033595C" w:rsidRDefault="00000000">
            <w:r w:rsidRPr="0033595C">
              <w:t>Lokasi Penyimpanan</w:t>
            </w:r>
          </w:p>
        </w:tc>
        <w:tc>
          <w:tcPr>
            <w:tcW w:w="2880" w:type="dxa"/>
          </w:tcPr>
          <w:p w14:paraId="7A8E082D" w14:textId="77777777" w:rsidR="00C70457" w:rsidRPr="0033595C" w:rsidRDefault="00000000">
            <w:r w:rsidRPr="0033595C">
              <w:t>Tujuan</w:t>
            </w:r>
          </w:p>
        </w:tc>
        <w:tc>
          <w:tcPr>
            <w:tcW w:w="2880" w:type="dxa"/>
          </w:tcPr>
          <w:p w14:paraId="35DCA2F4" w14:textId="77777777" w:rsidR="00C70457" w:rsidRPr="0033595C" w:rsidRDefault="00000000">
            <w:r w:rsidRPr="0033595C">
              <w:t>Contoh</w:t>
            </w:r>
          </w:p>
        </w:tc>
      </w:tr>
      <w:tr w:rsidR="0033595C" w:rsidRPr="0033595C" w14:paraId="15C8D155" w14:textId="77777777" w:rsidTr="0033595C">
        <w:tc>
          <w:tcPr>
            <w:tcW w:w="2880" w:type="dxa"/>
          </w:tcPr>
          <w:p w14:paraId="5E0B6FB3" w14:textId="77777777" w:rsidR="00C70457" w:rsidRPr="0033595C" w:rsidRDefault="00000000">
            <w:r w:rsidRPr="0033595C">
              <w:t>Redux (Frontend)</w:t>
            </w:r>
          </w:p>
        </w:tc>
        <w:tc>
          <w:tcPr>
            <w:tcW w:w="2880" w:type="dxa"/>
          </w:tcPr>
          <w:p w14:paraId="77C904A9" w14:textId="77777777" w:rsidR="00C70457" w:rsidRPr="0033595C" w:rsidRDefault="00000000">
            <w:r w:rsidRPr="0033595C">
              <w:t>Menyimpan user login untuk tampilan UI</w:t>
            </w:r>
          </w:p>
        </w:tc>
        <w:tc>
          <w:tcPr>
            <w:tcW w:w="2880" w:type="dxa"/>
          </w:tcPr>
          <w:p w14:paraId="75C4B10A" w14:textId="77777777" w:rsidR="00C70457" w:rsidRPr="0033595C" w:rsidRDefault="00000000">
            <w:r w:rsidRPr="0033595C">
              <w:t>state.user.name = "Bagas"</w:t>
            </w:r>
          </w:p>
        </w:tc>
      </w:tr>
      <w:tr w:rsidR="0033595C" w:rsidRPr="0033595C" w14:paraId="5A6C6DC0" w14:textId="77777777" w:rsidTr="0033595C">
        <w:tc>
          <w:tcPr>
            <w:tcW w:w="2880" w:type="dxa"/>
          </w:tcPr>
          <w:p w14:paraId="541377BA" w14:textId="77777777" w:rsidR="00C70457" w:rsidRPr="0033595C" w:rsidRDefault="00000000">
            <w:r w:rsidRPr="0033595C">
              <w:t>Session (Backend)</w:t>
            </w:r>
          </w:p>
        </w:tc>
        <w:tc>
          <w:tcPr>
            <w:tcW w:w="2880" w:type="dxa"/>
          </w:tcPr>
          <w:p w14:paraId="09E51036" w14:textId="77777777" w:rsidR="00C70457" w:rsidRPr="0033595C" w:rsidRDefault="00000000">
            <w:r w:rsidRPr="0033595C">
              <w:t>Menyimpan identitas login yang valid di server</w:t>
            </w:r>
          </w:p>
        </w:tc>
        <w:tc>
          <w:tcPr>
            <w:tcW w:w="2880" w:type="dxa"/>
          </w:tcPr>
          <w:p w14:paraId="33ABA1D6" w14:textId="77777777" w:rsidR="00C70457" w:rsidRPr="0033595C" w:rsidRDefault="00000000">
            <w:r w:rsidRPr="0033595C">
              <w:t>req.session.user = { name: "Bagas" }</w:t>
            </w:r>
          </w:p>
        </w:tc>
      </w:tr>
      <w:tr w:rsidR="0033595C" w:rsidRPr="0033595C" w14:paraId="2F63AFCE" w14:textId="77777777" w:rsidTr="0033595C">
        <w:tc>
          <w:tcPr>
            <w:tcW w:w="2880" w:type="dxa"/>
          </w:tcPr>
          <w:p w14:paraId="0CBB44E1" w14:textId="77777777" w:rsidR="00C70457" w:rsidRPr="0033595C" w:rsidRDefault="00000000">
            <w:r w:rsidRPr="0033595C">
              <w:t>Cookie (Browser)</w:t>
            </w:r>
          </w:p>
        </w:tc>
        <w:tc>
          <w:tcPr>
            <w:tcW w:w="2880" w:type="dxa"/>
          </w:tcPr>
          <w:p w14:paraId="074E3552" w14:textId="77777777" w:rsidR="00C70457" w:rsidRPr="0033595C" w:rsidRDefault="00000000">
            <w:r w:rsidRPr="0033595C">
              <w:t>Menyimpan session ID</w:t>
            </w:r>
          </w:p>
        </w:tc>
        <w:tc>
          <w:tcPr>
            <w:tcW w:w="2880" w:type="dxa"/>
          </w:tcPr>
          <w:p w14:paraId="5E604C80" w14:textId="77777777" w:rsidR="00C70457" w:rsidRPr="0033595C" w:rsidRDefault="00000000">
            <w:r w:rsidRPr="0033595C">
              <w:t>connect.sid=xyz123...</w:t>
            </w:r>
          </w:p>
        </w:tc>
      </w:tr>
    </w:tbl>
    <w:p w14:paraId="090AAF32" w14:textId="77777777" w:rsidR="0033595C" w:rsidRPr="0033595C" w:rsidRDefault="0033595C">
      <w:pPr>
        <w:pStyle w:val="Heading1"/>
        <w:rPr>
          <w:color w:val="auto"/>
        </w:rPr>
      </w:pPr>
    </w:p>
    <w:p w14:paraId="009C3F21" w14:textId="77777777" w:rsidR="0033595C" w:rsidRPr="0033595C" w:rsidRDefault="0033595C">
      <w:pPr>
        <w:pStyle w:val="Heading1"/>
        <w:rPr>
          <w:color w:val="auto"/>
        </w:rPr>
      </w:pPr>
    </w:p>
    <w:p w14:paraId="429F4A1D" w14:textId="77777777" w:rsidR="0033595C" w:rsidRPr="0033595C" w:rsidRDefault="0033595C">
      <w:pPr>
        <w:pStyle w:val="Heading1"/>
        <w:rPr>
          <w:color w:val="auto"/>
        </w:rPr>
      </w:pPr>
    </w:p>
    <w:p w14:paraId="1D2BB088" w14:textId="77777777" w:rsidR="0033595C" w:rsidRPr="0033595C" w:rsidRDefault="0033595C" w:rsidP="0033595C"/>
    <w:p w14:paraId="594B0E0C" w14:textId="77777777" w:rsidR="0033595C" w:rsidRDefault="0033595C" w:rsidP="0033595C"/>
    <w:p w14:paraId="7C2631A6" w14:textId="77777777" w:rsidR="0033595C" w:rsidRDefault="0033595C" w:rsidP="0033595C"/>
    <w:p w14:paraId="505ADC6C" w14:textId="77777777" w:rsidR="0033595C" w:rsidRDefault="0033595C" w:rsidP="0033595C"/>
    <w:p w14:paraId="1355CFD8" w14:textId="77777777" w:rsidR="0033595C" w:rsidRPr="0033595C" w:rsidRDefault="0033595C" w:rsidP="0033595C"/>
    <w:p w14:paraId="1E5C3B7E" w14:textId="738A72CF" w:rsidR="00C70457" w:rsidRPr="0033595C" w:rsidRDefault="00000000">
      <w:pPr>
        <w:pStyle w:val="Heading1"/>
        <w:rPr>
          <w:color w:val="auto"/>
        </w:rPr>
      </w:pPr>
      <w:r w:rsidRPr="0033595C">
        <w:rPr>
          <w:color w:val="auto"/>
        </w:rPr>
        <w:lastRenderedPageBreak/>
        <w:t>5. Diagram Alur Sederhana</w:t>
      </w:r>
    </w:p>
    <w:p w14:paraId="53631974" w14:textId="77777777" w:rsidR="00C70457" w:rsidRPr="0033595C" w:rsidRDefault="00000000">
      <w:r w:rsidRPr="0033595C">
        <w:t>[User Browser]</w:t>
      </w:r>
      <w:r w:rsidRPr="0033595C">
        <w:br/>
        <w:t xml:space="preserve">     |</w:t>
      </w:r>
      <w:r w:rsidRPr="0033595C">
        <w:br/>
        <w:t xml:space="preserve">     v</w:t>
      </w:r>
      <w:r w:rsidRPr="0033595C">
        <w:br/>
        <w:t>[React App] --(axios POST)--&gt; [Express Backend]</w:t>
      </w:r>
      <w:r w:rsidRPr="0033595C">
        <w:br/>
        <w:t xml:space="preserve">     |                           |</w:t>
      </w:r>
      <w:r w:rsidRPr="0033595C">
        <w:br/>
        <w:t xml:space="preserve">     |&lt;------(user JSON)---------|</w:t>
      </w:r>
      <w:r w:rsidRPr="0033595C">
        <w:br/>
        <w:t xml:space="preserve">     |</w:t>
      </w:r>
      <w:r w:rsidRPr="0033595C">
        <w:br/>
        <w:t xml:space="preserve">  [Redux menyimpan user]</w:t>
      </w:r>
      <w:r w:rsidRPr="0033595C">
        <w:br/>
        <w:t xml:space="preserve">     |</w:t>
      </w:r>
      <w:r w:rsidRPr="0033595C">
        <w:br/>
        <w:t>(Refresh halaman)</w:t>
      </w:r>
      <w:r w:rsidRPr="0033595C">
        <w:br/>
        <w:t xml:space="preserve">     |</w:t>
      </w:r>
      <w:r w:rsidRPr="0033595C">
        <w:br/>
        <w:t>[React App] --(axios GET)--&gt; /check-session</w:t>
      </w:r>
      <w:r w:rsidRPr="0033595C">
        <w:br/>
        <w:t xml:space="preserve">     |                           |</w:t>
      </w:r>
      <w:r w:rsidRPr="0033595C">
        <w:br/>
        <w:t xml:space="preserve">     |&lt;------(user JSON)---------|</w:t>
      </w:r>
      <w:r w:rsidRPr="0033595C">
        <w:br/>
        <w:t xml:space="preserve">     |</w:t>
      </w:r>
      <w:r w:rsidRPr="0033595C">
        <w:br/>
        <w:t xml:space="preserve">  [Redux update lagi]</w:t>
      </w:r>
    </w:p>
    <w:p w14:paraId="1BD45853" w14:textId="27598648" w:rsidR="00C70457" w:rsidRPr="0033595C" w:rsidRDefault="00000000">
      <w:pPr>
        <w:pStyle w:val="Heading1"/>
        <w:rPr>
          <w:color w:val="auto"/>
        </w:rPr>
      </w:pPr>
      <w:r w:rsidRPr="0033595C">
        <w:rPr>
          <w:color w:val="auto"/>
        </w:rPr>
        <w:t>Latihan Tambahan</w:t>
      </w:r>
    </w:p>
    <w:p w14:paraId="3C4D322F" w14:textId="77777777" w:rsidR="00C70457" w:rsidRPr="0033595C" w:rsidRDefault="00000000">
      <w:r w:rsidRPr="0033595C">
        <w:t>1. Modifikasi sistem login agar menggunakan database (MySQL atau MongoDB).</w:t>
      </w:r>
      <w:r w:rsidRPr="0033595C">
        <w:br/>
        <w:t>2. Simpan session ID secara aman menggunakan HTTPS dan opsi secure di cookie.</w:t>
      </w:r>
      <w:r w:rsidRPr="0033595C">
        <w:br/>
        <w:t>3. Buat tombol Logout yang menghapus session dan Redux state.</w:t>
      </w:r>
    </w:p>
    <w:p w14:paraId="788AFA3B" w14:textId="1F5DDA81" w:rsidR="00C70457" w:rsidRPr="0033595C" w:rsidRDefault="00000000">
      <w:pPr>
        <w:pStyle w:val="Heading1"/>
        <w:rPr>
          <w:color w:val="auto"/>
        </w:rPr>
      </w:pPr>
      <w:r w:rsidRPr="0033595C">
        <w:rPr>
          <w:color w:val="auto"/>
        </w:rPr>
        <w:t>Kesimpulan</w:t>
      </w:r>
    </w:p>
    <w:p w14:paraId="06AE9C61" w14:textId="77777777" w:rsidR="00C70457" w:rsidRPr="0033595C" w:rsidRDefault="00000000">
      <w:r w:rsidRPr="0033595C">
        <w:t>- Redux menyimpan state di sisi frontend (browser) untuk UI responsif.</w:t>
      </w:r>
      <w:r w:rsidRPr="0033595C">
        <w:br/>
        <w:t>- Session menyimpan data user di server agar tetap login meskipun browser direfresh.</w:t>
      </w:r>
      <w:r w:rsidRPr="0033595C">
        <w:br/>
        <w:t>- Kombinasi keduanya memungkinkan aplikasi web yang aman, cepat, dan dinamis.</w:t>
      </w:r>
    </w:p>
    <w:sectPr w:rsidR="00C70457" w:rsidRPr="003359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4059394">
    <w:abstractNumId w:val="8"/>
  </w:num>
  <w:num w:numId="2" w16cid:durableId="773941919">
    <w:abstractNumId w:val="6"/>
  </w:num>
  <w:num w:numId="3" w16cid:durableId="1118529065">
    <w:abstractNumId w:val="5"/>
  </w:num>
  <w:num w:numId="4" w16cid:durableId="50076677">
    <w:abstractNumId w:val="4"/>
  </w:num>
  <w:num w:numId="5" w16cid:durableId="1420715119">
    <w:abstractNumId w:val="7"/>
  </w:num>
  <w:num w:numId="6" w16cid:durableId="1717730196">
    <w:abstractNumId w:val="3"/>
  </w:num>
  <w:num w:numId="7" w16cid:durableId="134182492">
    <w:abstractNumId w:val="2"/>
  </w:num>
  <w:num w:numId="8" w16cid:durableId="1652247979">
    <w:abstractNumId w:val="1"/>
  </w:num>
  <w:num w:numId="9" w16cid:durableId="127162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95C"/>
    <w:rsid w:val="003F4196"/>
    <w:rsid w:val="00AA1D8D"/>
    <w:rsid w:val="00B47730"/>
    <w:rsid w:val="00C7045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4043D3"/>
  <w14:defaultImageDpi w14:val="300"/>
  <w15:docId w15:val="{C93437C2-07C6-4615-829A-E51A18C8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Anggra Triawan</cp:lastModifiedBy>
  <cp:revision>2</cp:revision>
  <dcterms:created xsi:type="dcterms:W3CDTF">2013-12-23T23:15:00Z</dcterms:created>
  <dcterms:modified xsi:type="dcterms:W3CDTF">2025-05-18T14:11:00Z</dcterms:modified>
  <cp:category/>
</cp:coreProperties>
</file>